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Algorithms and Time Complexity</w:t>
      </w:r>
    </w:p>
    <w:p>
      <w:pPr>
        <w:pStyle w:val="Heading2"/>
      </w:pPr>
      <w:r>
        <w:t>1. Explanation: Traveling Salesman Problem (TSP)</w:t>
      </w:r>
    </w:p>
    <w:p>
      <w:r>
        <w:t>The Traveling Salesman Problem (TSP) is a classic optimization problem. The goal is to find the shortest possible route that visits a set of cities exactly once and returns to the starting point.</w:t>
      </w:r>
    </w:p>
    <w:p>
      <w:r>
        <w:t>Problem complexity:</w:t>
      </w:r>
    </w:p>
    <w:p>
      <w:r>
        <w:t>- There is no known efficient algorithm that solves TSP for all cases.</w:t>
        <w:br/>
        <w:t>- In a brute-force solution, all city permutations are checked, which gives factorial complexity: O(n!).</w:t>
        <w:br/>
        <w:t>- The problem is classified as NP-hard.</w:t>
      </w:r>
    </w:p>
    <w:p>
      <w:pPr>
        <w:pStyle w:val="Heading2"/>
      </w:pPr>
      <w:r>
        <w:t>2. Time Complexity Analysis for Tasks 1–4</w:t>
      </w:r>
    </w:p>
    <w:p>
      <w:pPr>
        <w:pStyle w:val="Heading3"/>
      </w:pPr>
      <w:r>
        <w:t>Task 1</w:t>
      </w:r>
    </w:p>
    <w:p>
      <w:r>
        <w:t>IF n == 1 THEN return</w:t>
        <w:br/>
        <w:t>FOR i = 1 to n</w:t>
        <w:br/>
        <w:t xml:space="preserve">    FOR j = 1 to n</w:t>
        <w:br/>
        <w:t xml:space="preserve">        print "*"</w:t>
        <w:br/>
        <w:t xml:space="preserve">        BREAK</w:t>
      </w:r>
    </w:p>
    <w:p>
      <w:r>
        <w:t>➡ Time Complexity: O(n)</w:t>
      </w:r>
    </w:p>
    <w:p>
      <w:pPr>
        <w:pStyle w:val="Heading3"/>
      </w:pPr>
      <w:r>
        <w:t>Task 2</w:t>
      </w:r>
    </w:p>
    <w:p>
      <w:r>
        <w:t>FOR i = n/2 to n</w:t>
        <w:br/>
        <w:t xml:space="preserve">    FOR j = 2 to n, j *= 2</w:t>
        <w:br/>
        <w:t xml:space="preserve">        a = a + n / 2</w:t>
      </w:r>
    </w:p>
    <w:p>
      <w:r>
        <w:t>➡ Time Complexity: O(n log n)</w:t>
      </w:r>
    </w:p>
    <w:p>
      <w:pPr>
        <w:pStyle w:val="Heading3"/>
      </w:pPr>
      <w:r>
        <w:t>Task 3</w:t>
      </w:r>
    </w:p>
    <w:p>
      <w:r>
        <w:t>FOR i = 0 to n</w:t>
        <w:br/>
        <w:t xml:space="preserve">    FOR j = i down to 0</w:t>
        <w:br/>
        <w:t xml:space="preserve">        a = a + i + j</w:t>
      </w:r>
    </w:p>
    <w:p>
      <w:r>
        <w:t>➡ Time Complexity: O(n²)</w:t>
      </w:r>
    </w:p>
    <w:p>
      <w:pPr>
        <w:pStyle w:val="Heading3"/>
      </w:pPr>
      <w:r>
        <w:t>Task 4</w:t>
      </w:r>
    </w:p>
    <w:p>
      <w:r>
        <w:t>WHILE i &gt; 0</w:t>
        <w:br/>
        <w:t xml:space="preserve">    a = a + i</w:t>
        <w:br/>
        <w:t xml:space="preserve">    i = i / 2</w:t>
      </w:r>
    </w:p>
    <w:p>
      <w:r>
        <w:t>➡ Time Complexity: O(log n)</w:t>
      </w:r>
    </w:p>
    <w:p>
      <w:pPr>
        <w:pStyle w:val="Heading2"/>
      </w:pPr>
      <w:r>
        <w:t>3. Time Complexity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Task</w:t>
            </w:r>
          </w:p>
        </w:tc>
        <w:tc>
          <w:tcPr>
            <w:tcW w:type="dxa" w:w="4320"/>
          </w:tcPr>
          <w:p>
            <w:r>
              <w:t>Time Complexity</w:t>
            </w:r>
          </w:p>
        </w:tc>
      </w:tr>
      <w:tr>
        <w:tc>
          <w:tcPr>
            <w:tcW w:type="dxa" w:w="4320"/>
          </w:tcPr>
          <w:p>
            <w:r>
              <w:t>Task 1</w:t>
            </w:r>
          </w:p>
        </w:tc>
        <w:tc>
          <w:tcPr>
            <w:tcW w:type="dxa" w:w="4320"/>
          </w:tcPr>
          <w:p>
            <w:r>
              <w:t>O(n)</w:t>
            </w:r>
          </w:p>
        </w:tc>
      </w:tr>
      <w:tr>
        <w:tc>
          <w:tcPr>
            <w:tcW w:type="dxa" w:w="4320"/>
          </w:tcPr>
          <w:p>
            <w:r>
              <w:t>Task 2</w:t>
            </w:r>
          </w:p>
        </w:tc>
        <w:tc>
          <w:tcPr>
            <w:tcW w:type="dxa" w:w="4320"/>
          </w:tcPr>
          <w:p>
            <w:r>
              <w:t>O(n log n)</w:t>
            </w:r>
          </w:p>
        </w:tc>
      </w:tr>
      <w:tr>
        <w:tc>
          <w:tcPr>
            <w:tcW w:type="dxa" w:w="4320"/>
          </w:tcPr>
          <w:p>
            <w:r>
              <w:t>Task 3</w:t>
            </w:r>
          </w:p>
        </w:tc>
        <w:tc>
          <w:tcPr>
            <w:tcW w:type="dxa" w:w="4320"/>
          </w:tcPr>
          <w:p>
            <w:r>
              <w:t>O(n²)</w:t>
            </w:r>
          </w:p>
        </w:tc>
      </w:tr>
      <w:tr>
        <w:tc>
          <w:tcPr>
            <w:tcW w:type="dxa" w:w="4320"/>
          </w:tcPr>
          <w:p>
            <w:r>
              <w:t>Task 4</w:t>
            </w:r>
          </w:p>
        </w:tc>
        <w:tc>
          <w:tcPr>
            <w:tcW w:type="dxa" w:w="4320"/>
          </w:tcPr>
          <w:p>
            <w:r>
              <w:t>O(log n)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