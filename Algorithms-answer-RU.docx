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Алгоритмы и временная сложность</w:t>
      </w:r>
    </w:p>
    <w:p>
      <w:pPr>
        <w:pStyle w:val="Heading2"/>
      </w:pPr>
      <w:r>
        <w:t>1. Объяснение: Задача коммивояжёра</w:t>
      </w:r>
    </w:p>
    <w:p>
      <w:r>
        <w:t>Задача коммивояжёра (Traveling Salesman Problem, TSP) — это классическая задача оптимизации. Нужно найти самый короткий маршрут, который проходит через все заданные города ровно один раз и возвращается в начальный город.</w:t>
      </w:r>
    </w:p>
    <w:p>
      <w:r>
        <w:t>Сложность задачи:</w:t>
      </w:r>
    </w:p>
    <w:p>
      <w:r>
        <w:t>- Не существует эффективного алгоритма, который решает задачу быстро для всех случаев.</w:t>
        <w:br/>
        <w:t>- В наивной реализации перебираются все перестановки городов, что даёт факториальную сложность: O(n!).</w:t>
        <w:br/>
        <w:t>- Задача относится к классу NP-трудных.</w:t>
      </w:r>
    </w:p>
    <w:p>
      <w:pPr>
        <w:pStyle w:val="Heading2"/>
      </w:pPr>
      <w:r>
        <w:t>2. Временная сложность задач 1–4</w:t>
      </w:r>
    </w:p>
    <w:p>
      <w:pPr>
        <w:pStyle w:val="Heading3"/>
      </w:pPr>
      <w:r>
        <w:t>Задача 1</w:t>
      </w:r>
    </w:p>
    <w:p>
      <w:r>
        <w:t>IF n == 1 THEN return</w:t>
        <w:br/>
        <w:t>FOR i = 1 to n</w:t>
        <w:br/>
        <w:t xml:space="preserve">    FOR j = 1 to n</w:t>
        <w:br/>
        <w:t xml:space="preserve">        print "*"</w:t>
        <w:br/>
        <w:t xml:space="preserve">        BREAK</w:t>
      </w:r>
    </w:p>
    <w:p>
      <w:r>
        <w:t>➡ Временная сложность: O(n)</w:t>
      </w:r>
    </w:p>
    <w:p>
      <w:pPr>
        <w:pStyle w:val="Heading3"/>
      </w:pPr>
      <w:r>
        <w:t>Задача 2</w:t>
      </w:r>
    </w:p>
    <w:p>
      <w:r>
        <w:t>FOR i = n/2 to n</w:t>
        <w:br/>
        <w:t xml:space="preserve">    FOR j = 2 to n, j *= 2</w:t>
        <w:br/>
        <w:t xml:space="preserve">        a = a + n / 2</w:t>
      </w:r>
    </w:p>
    <w:p>
      <w:r>
        <w:t>➡ Временная сложность: O(n log n)</w:t>
      </w:r>
    </w:p>
    <w:p>
      <w:pPr>
        <w:pStyle w:val="Heading3"/>
      </w:pPr>
      <w:r>
        <w:t>Задача 3</w:t>
      </w:r>
    </w:p>
    <w:p>
      <w:r>
        <w:t>FOR i = 0 to n</w:t>
        <w:br/>
        <w:t xml:space="preserve">    FOR j = i down to 0</w:t>
        <w:br/>
        <w:t xml:space="preserve">        a = a + i + j</w:t>
      </w:r>
    </w:p>
    <w:p>
      <w:r>
        <w:t>➡ Временная сложность: O(n²)</w:t>
      </w:r>
    </w:p>
    <w:p>
      <w:pPr>
        <w:pStyle w:val="Heading3"/>
      </w:pPr>
      <w:r>
        <w:t>Задача 4</w:t>
      </w:r>
    </w:p>
    <w:p>
      <w:r>
        <w:t>WHILE i &gt; 0</w:t>
        <w:br/>
        <w:t xml:space="preserve">    a = a + i</w:t>
        <w:br/>
        <w:t xml:space="preserve">    i = i / 2</w:t>
      </w:r>
    </w:p>
    <w:p>
      <w:r>
        <w:t>➡ Временная сложность: O(log n)</w:t>
      </w:r>
    </w:p>
    <w:p>
      <w:pPr>
        <w:pStyle w:val="Heading2"/>
      </w:pPr>
      <w:r>
        <w:t>3. Таблица временных сложностей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Задача</w:t>
            </w:r>
          </w:p>
        </w:tc>
        <w:tc>
          <w:tcPr>
            <w:tcW w:type="dxa" w:w="4320"/>
          </w:tcPr>
          <w:p>
            <w:r>
              <w:t>Временная сложность</w:t>
            </w:r>
          </w:p>
        </w:tc>
      </w:tr>
      <w:tr>
        <w:tc>
          <w:tcPr>
            <w:tcW w:type="dxa" w:w="4320"/>
          </w:tcPr>
          <w:p>
            <w:r>
              <w:t>Task 1</w:t>
            </w:r>
          </w:p>
        </w:tc>
        <w:tc>
          <w:tcPr>
            <w:tcW w:type="dxa" w:w="4320"/>
          </w:tcPr>
          <w:p>
            <w:r>
              <w:t>O(n)</w:t>
            </w:r>
          </w:p>
        </w:tc>
      </w:tr>
      <w:tr>
        <w:tc>
          <w:tcPr>
            <w:tcW w:type="dxa" w:w="4320"/>
          </w:tcPr>
          <w:p>
            <w:r>
              <w:t>Task 2</w:t>
            </w:r>
          </w:p>
        </w:tc>
        <w:tc>
          <w:tcPr>
            <w:tcW w:type="dxa" w:w="4320"/>
          </w:tcPr>
          <w:p>
            <w:r>
              <w:t>O(n log n)</w:t>
            </w:r>
          </w:p>
        </w:tc>
      </w:tr>
      <w:tr>
        <w:tc>
          <w:tcPr>
            <w:tcW w:type="dxa" w:w="4320"/>
          </w:tcPr>
          <w:p>
            <w:r>
              <w:t>Task 3</w:t>
            </w:r>
          </w:p>
        </w:tc>
        <w:tc>
          <w:tcPr>
            <w:tcW w:type="dxa" w:w="4320"/>
          </w:tcPr>
          <w:p>
            <w:r>
              <w:t>O(n²)</w:t>
            </w:r>
          </w:p>
        </w:tc>
      </w:tr>
      <w:tr>
        <w:tc>
          <w:tcPr>
            <w:tcW w:type="dxa" w:w="4320"/>
          </w:tcPr>
          <w:p>
            <w:r>
              <w:t>Task 4</w:t>
            </w:r>
          </w:p>
        </w:tc>
        <w:tc>
          <w:tcPr>
            <w:tcW w:type="dxa" w:w="4320"/>
          </w:tcPr>
          <w:p>
            <w:r>
              <w:t>O(log n)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